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82F1" w14:textId="77777777" w:rsidR="00D95370" w:rsidRDefault="000232F8">
      <w:pPr>
        <w:pStyle w:val="Ttulo"/>
      </w:pPr>
      <w:r>
        <w:t>Trabalho de Programação Orientada a Objetos</w:t>
      </w:r>
    </w:p>
    <w:p w14:paraId="41D124F4" w14:textId="4DD39466" w:rsidR="00D95370" w:rsidRDefault="000232F8">
      <w:r w:rsidRPr="00B2582B">
        <w:rPr>
          <w:b/>
          <w:bCs/>
          <w:sz w:val="24"/>
          <w:szCs w:val="24"/>
        </w:rPr>
        <w:t>Nome:</w:t>
      </w:r>
      <w:r>
        <w:t xml:space="preserve"> </w:t>
      </w:r>
      <w:r w:rsidR="00B2582B">
        <w:t>Geovane Neves Armelini</w:t>
      </w:r>
    </w:p>
    <w:p w14:paraId="48F0EED6" w14:textId="2091AD7D" w:rsidR="00B2582B" w:rsidRPr="00B2582B" w:rsidRDefault="00B2582B">
      <w:pPr>
        <w:rPr>
          <w:b/>
          <w:bCs/>
          <w:sz w:val="24"/>
          <w:szCs w:val="24"/>
        </w:rPr>
      </w:pPr>
      <w:r w:rsidRPr="00B2582B">
        <w:rPr>
          <w:b/>
          <w:bCs/>
          <w:sz w:val="24"/>
          <w:szCs w:val="24"/>
        </w:rPr>
        <w:t>Nome: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E86DB5">
        <w:rPr>
          <w:sz w:val="24"/>
          <w:szCs w:val="24"/>
        </w:rPr>
        <w:t>Gia</w:t>
      </w:r>
      <w:r>
        <w:rPr>
          <w:sz w:val="24"/>
          <w:szCs w:val="24"/>
        </w:rPr>
        <w:t>n</w:t>
      </w:r>
      <w:r w:rsidRPr="00E86DB5">
        <w:rPr>
          <w:sz w:val="24"/>
          <w:szCs w:val="24"/>
        </w:rPr>
        <w:t>n</w:t>
      </w:r>
      <w:proofErr w:type="spellEnd"/>
      <w:r w:rsidRPr="00E86DB5">
        <w:rPr>
          <w:sz w:val="24"/>
          <w:szCs w:val="24"/>
        </w:rPr>
        <w:t xml:space="preserve"> Augusto Antunes de </w:t>
      </w:r>
      <w:r>
        <w:rPr>
          <w:sz w:val="24"/>
          <w:szCs w:val="24"/>
        </w:rPr>
        <w:t>O</w:t>
      </w:r>
      <w:r w:rsidRPr="00E86DB5">
        <w:rPr>
          <w:sz w:val="24"/>
          <w:szCs w:val="24"/>
        </w:rPr>
        <w:t>liveira</w:t>
      </w:r>
    </w:p>
    <w:p w14:paraId="0F837079" w14:textId="77777777" w:rsidR="00D95370" w:rsidRDefault="000232F8">
      <w:pPr>
        <w:pStyle w:val="Ttulo1"/>
      </w:pPr>
      <w:r>
        <w:t>Organização do Projeto com Scrum</w:t>
      </w:r>
    </w:p>
    <w:p w14:paraId="407E7E8A" w14:textId="77777777" w:rsidR="00D95370" w:rsidRDefault="000232F8">
      <w:r>
        <w:t>O desenvolvimento do projeto foi guiado pelo framework Scrum, dividido em duas Sprints semanais. A primeira Sprint foi voltada à construção da base do sistema utilizando princípios fundamentais de orientação a objetos, como herança, encapsulamento e uso de interfaces. A segunda Sprint concentrou-se em refatoração e aplicação de polimorfismo, além da realização de testes.</w:t>
      </w:r>
    </w:p>
    <w:p w14:paraId="4FC950E5" w14:textId="77777777" w:rsidR="00D95370" w:rsidRDefault="000232F8">
      <w:pPr>
        <w:pStyle w:val="Ttulo2"/>
      </w:pPr>
      <w:r>
        <w:t>1ª Sprint: Estruturação Inicial</w:t>
      </w:r>
    </w:p>
    <w:p w14:paraId="79313615" w14:textId="77777777" w:rsidR="00D95370" w:rsidRDefault="000232F8">
      <w:r>
        <w:t>Nesta etapa, foram criadas as estruturas fundamentais do projeto:</w:t>
      </w:r>
    </w:p>
    <w:p w14:paraId="6FF4BC1C" w14:textId="77777777" w:rsidR="00D95370" w:rsidRDefault="000232F8">
      <w:r>
        <w:t>- Superclasse `Aves`: define atributos e comportamentos gerais compartilhados por todas as aves.</w:t>
      </w:r>
    </w:p>
    <w:p w14:paraId="1AE18160" w14:textId="77777777" w:rsidR="00D95370" w:rsidRDefault="000232F8">
      <w:r>
        <w:t>- Interfaces `AveVoa` e `AveNaoVoa`: abstraem o comportamento de voo, permitindo flexibilidade na implementação.</w:t>
      </w:r>
    </w:p>
    <w:p w14:paraId="582CF573" w14:textId="77777777" w:rsidR="00D95370" w:rsidRDefault="000232F8">
      <w:r>
        <w:t>- Classes `Pato` e `Pinguim`: cada uma implementa os comportamentos de forma distinta, utilizando herança da superclasse `Aves` e implementando as interfaces adequadas.</w:t>
      </w:r>
    </w:p>
    <w:p w14:paraId="4FD111BF" w14:textId="77777777" w:rsidR="00D95370" w:rsidRDefault="000232F8">
      <w:r>
        <w:t>- Encapsulamento aplicado: todos os atributos foram protegidos com `private`, e o acesso foi controlado por métodos `get` e `set`.</w:t>
      </w:r>
    </w:p>
    <w:p w14:paraId="22A2A57B" w14:textId="77777777" w:rsidR="00D95370" w:rsidRDefault="000232F8">
      <w:pPr>
        <w:pStyle w:val="Ttulo2"/>
      </w:pPr>
      <w:r>
        <w:t>2ª Sprint: Polimorfismo e Refatoração</w:t>
      </w:r>
    </w:p>
    <w:p w14:paraId="54B31209" w14:textId="77777777" w:rsidR="00D95370" w:rsidRDefault="000232F8">
      <w:r>
        <w:t>Com a estrutura pronta, iniciou-se a fase de melhoria e testes:</w:t>
      </w:r>
    </w:p>
    <w:p w14:paraId="74C7BF81" w14:textId="77777777" w:rsidR="00D95370" w:rsidRDefault="000232F8">
      <w:r>
        <w:t>- O método `bicar()` foi refatorado em `Pinguim`, aplicando polimorfismo para comportamentos distintos entre as subclasses.</w:t>
      </w:r>
    </w:p>
    <w:p w14:paraId="2E0AA8B5" w14:textId="77777777" w:rsidR="00D95370" w:rsidRDefault="000232F8">
      <w:r>
        <w:t>- A substituição de acesso direto aos atributos foi feita por métodos como `setBico()`, promovendo boas práticas de encapsulamento.</w:t>
      </w:r>
    </w:p>
    <w:p w14:paraId="69F6F082" w14:textId="77777777" w:rsidR="00D95370" w:rsidRDefault="000232F8">
      <w:r>
        <w:t>- Os testes verificaram a diferenciação de comportamentos entre pato e pinguim, garantindo que o polimorfismo estivesse funcionando corretamente.</w:t>
      </w:r>
    </w:p>
    <w:p w14:paraId="41759361" w14:textId="77777777" w:rsidR="00D95370" w:rsidRDefault="000232F8">
      <w:pPr>
        <w:pStyle w:val="Ttulo2"/>
      </w:pPr>
      <w:r>
        <w:lastRenderedPageBreak/>
        <w:t>Casos de Uso</w:t>
      </w:r>
    </w:p>
    <w:p w14:paraId="56A3B625" w14:textId="77777777" w:rsidR="00D95370" w:rsidRDefault="000232F8">
      <w:r>
        <w:t>Três casos de uso principais foram mapeados:</w:t>
      </w:r>
    </w:p>
    <w:p w14:paraId="618F9556" w14:textId="77777777" w:rsidR="00D95370" w:rsidRDefault="000232F8">
      <w:r>
        <w:t>1. Controle de Bicada: Permitir que o usuário ative ou desative a ação de bicar em cada ave.</w:t>
      </w:r>
    </w:p>
    <w:p w14:paraId="5C60F3A9" w14:textId="77777777" w:rsidR="00D95370" w:rsidRDefault="000232F8">
      <w:r>
        <w:t>2. Comparação entre espécies: Destacar as diferenças de comportamento entre o pato (que voa) e o pinguim (que nada).</w:t>
      </w:r>
    </w:p>
    <w:p w14:paraId="0E70780F" w14:textId="77777777" w:rsidR="00D95370" w:rsidRDefault="000232F8">
      <w:r>
        <w:t>3. Herança e Polimorfismo: Mostrar como as subclasses especializam comportamentos herdados da superclasse `Aves`.</w:t>
      </w:r>
    </w:p>
    <w:p w14:paraId="0BBA8CE0" w14:textId="77777777" w:rsidR="00D95370" w:rsidRDefault="000232F8">
      <w:pPr>
        <w:pStyle w:val="Ttulo2"/>
      </w:pPr>
      <w:r>
        <w:t>Refatoração Aplicada</w:t>
      </w:r>
    </w:p>
    <w:p w14:paraId="0EBB3469" w14:textId="048EFB2E" w:rsidR="00D95370" w:rsidRDefault="000232F8">
      <w:r>
        <w:t>Durante o processo, a classe `Pinguim` foi revista para eliminar redundâncias e aplicar melhor clareza de código. O método `</w:t>
      </w:r>
      <w:proofErr w:type="gramStart"/>
      <w:r>
        <w:t>bicar(</w:t>
      </w:r>
      <w:proofErr w:type="gramEnd"/>
      <w:r>
        <w:t xml:space="preserve">)` foi personalizado para refletir as características dessa ave, respeitando o princípio de substituição de Liskov e </w:t>
      </w:r>
      <w:proofErr w:type="spellStart"/>
      <w:r>
        <w:t>tornando</w:t>
      </w:r>
      <w:proofErr w:type="spellEnd"/>
      <w:r>
        <w:t xml:space="preserve"> o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coeso</w:t>
      </w:r>
      <w:proofErr w:type="spellEnd"/>
      <w:r>
        <w:t>.</w:t>
      </w:r>
    </w:p>
    <w:p w14:paraId="7C46BD38" w14:textId="534367D6" w:rsidR="000232F8" w:rsidRDefault="000232F8">
      <w:r>
        <w:t>Antes:</w:t>
      </w:r>
    </w:p>
    <w:p w14:paraId="5BF36B56" w14:textId="08F7C462" w:rsidR="000232F8" w:rsidRDefault="000232F8">
      <w:r w:rsidRPr="000232F8">
        <w:rPr>
          <w:noProof/>
        </w:rPr>
        <w:drawing>
          <wp:inline distT="0" distB="0" distL="0" distR="0" wp14:anchorId="24359967" wp14:editId="59D7C677">
            <wp:extent cx="5486400" cy="10623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A180" w14:textId="45E59C9F" w:rsidR="000232F8" w:rsidRDefault="000232F8">
      <w:proofErr w:type="spellStart"/>
      <w:r>
        <w:t>Depois</w:t>
      </w:r>
      <w:proofErr w:type="spellEnd"/>
      <w:r>
        <w:t>:</w:t>
      </w:r>
    </w:p>
    <w:p w14:paraId="14B64DFD" w14:textId="47D50368" w:rsidR="000232F8" w:rsidRDefault="000232F8">
      <w:r w:rsidRPr="000232F8">
        <w:rPr>
          <w:noProof/>
        </w:rPr>
        <w:drawing>
          <wp:inline distT="0" distB="0" distL="0" distR="0" wp14:anchorId="7FD4550C" wp14:editId="3A4B02C6">
            <wp:extent cx="5486400" cy="1112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5060" w14:textId="5F799754" w:rsidR="000232F8" w:rsidRDefault="000232F8">
      <w:r w:rsidRPr="000232F8">
        <w:rPr>
          <w:noProof/>
        </w:rPr>
        <w:drawing>
          <wp:inline distT="0" distB="0" distL="0" distR="0" wp14:anchorId="540107C3" wp14:editId="1CCDCD14">
            <wp:extent cx="5486400" cy="15925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5B1D" w14:textId="77777777" w:rsidR="00D95370" w:rsidRDefault="000232F8">
      <w:pPr>
        <w:pStyle w:val="Ttulo2"/>
      </w:pPr>
      <w:r>
        <w:lastRenderedPageBreak/>
        <w:t>Gerenciamento com Kanban</w:t>
      </w:r>
    </w:p>
    <w:p w14:paraId="4487369E" w14:textId="6AB63FC4" w:rsidR="00BA5918" w:rsidRDefault="000232F8">
      <w:r>
        <w:t xml:space="preserve">Um quadro no Trello foi utilizado para organizar as tarefas com a metodologia Kanban. As </w:t>
      </w:r>
      <w:proofErr w:type="spellStart"/>
      <w:r>
        <w:t>colunas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divididas</w:t>
      </w:r>
      <w:proofErr w:type="spellEnd"/>
      <w:r>
        <w:t xml:space="preserve"> </w:t>
      </w:r>
      <w:proofErr w:type="spellStart"/>
      <w:r>
        <w:t>em</w:t>
      </w:r>
      <w:proofErr w:type="spellEnd"/>
      <w:r>
        <w:t>:</w:t>
      </w:r>
    </w:p>
    <w:p w14:paraId="68C729A7" w14:textId="432C36A3" w:rsidR="00BB47E6" w:rsidRDefault="00BB47E6" w:rsidP="00BB47E6">
      <w:pPr>
        <w:pStyle w:val="PargrafodaLista"/>
        <w:numPr>
          <w:ilvl w:val="0"/>
          <w:numId w:val="10"/>
        </w:numPr>
      </w:pPr>
      <w:r>
        <w:t>A Fazer:</w:t>
      </w:r>
    </w:p>
    <w:p w14:paraId="18FC0F8D" w14:textId="77777777" w:rsidR="00BA5918" w:rsidRDefault="00BA5918" w:rsidP="00BA5918">
      <w:pPr>
        <w:pStyle w:val="PargrafodaLista"/>
      </w:pPr>
    </w:p>
    <w:p w14:paraId="1238DB77" w14:textId="18ED6287" w:rsidR="00BA5918" w:rsidRDefault="00BA5918" w:rsidP="00BA5918">
      <w:pPr>
        <w:pStyle w:val="PargrafodaLista"/>
      </w:pPr>
      <w:r w:rsidRPr="00BA5918">
        <w:drawing>
          <wp:inline distT="0" distB="0" distL="0" distR="0" wp14:anchorId="086F49B4" wp14:editId="33747FAA">
            <wp:extent cx="5486400" cy="12331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8166" w14:textId="77777777" w:rsidR="00BA5918" w:rsidRDefault="00BA5918" w:rsidP="00BA5918">
      <w:pPr>
        <w:pStyle w:val="PargrafodaLista"/>
      </w:pPr>
    </w:p>
    <w:p w14:paraId="377AA0ED" w14:textId="19F325AE" w:rsidR="00BB47E6" w:rsidRDefault="00BB47E6" w:rsidP="00BB47E6">
      <w:pPr>
        <w:pStyle w:val="PargrafodaLista"/>
        <w:numPr>
          <w:ilvl w:val="0"/>
          <w:numId w:val="10"/>
        </w:numPr>
      </w:pPr>
      <w:proofErr w:type="spellStart"/>
      <w:r>
        <w:t>Fazendo</w:t>
      </w:r>
      <w:proofErr w:type="spellEnd"/>
      <w:r>
        <w:t>:</w:t>
      </w:r>
    </w:p>
    <w:p w14:paraId="1FF95270" w14:textId="77777777" w:rsidR="00BA5918" w:rsidRDefault="00BA5918" w:rsidP="00BA5918">
      <w:pPr>
        <w:pStyle w:val="PargrafodaLista"/>
      </w:pPr>
    </w:p>
    <w:p w14:paraId="79266C8A" w14:textId="3ADC5E71" w:rsidR="00BB47E6" w:rsidRDefault="00BB47E6" w:rsidP="00BA5918">
      <w:pPr>
        <w:pStyle w:val="PargrafodaLista"/>
      </w:pPr>
      <w:r w:rsidRPr="00BB47E6">
        <w:drawing>
          <wp:inline distT="0" distB="0" distL="0" distR="0" wp14:anchorId="4851BB45" wp14:editId="577F0F57">
            <wp:extent cx="5486400" cy="10274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E107" w14:textId="77777777" w:rsidR="00BA5918" w:rsidRDefault="00BA5918" w:rsidP="00BA5918">
      <w:pPr>
        <w:pStyle w:val="PargrafodaLista"/>
      </w:pPr>
    </w:p>
    <w:p w14:paraId="4E7B8074" w14:textId="45DBB91A" w:rsidR="00BB47E6" w:rsidRDefault="00BB47E6" w:rsidP="00BB47E6">
      <w:pPr>
        <w:pStyle w:val="PargrafodaLista"/>
        <w:numPr>
          <w:ilvl w:val="0"/>
          <w:numId w:val="10"/>
        </w:numPr>
      </w:pPr>
      <w:proofErr w:type="spellStart"/>
      <w:r>
        <w:t>Concluido</w:t>
      </w:r>
      <w:proofErr w:type="spellEnd"/>
      <w:r>
        <w:t xml:space="preserve">: </w:t>
      </w:r>
    </w:p>
    <w:p w14:paraId="1958FF9A" w14:textId="77777777" w:rsidR="00BA5918" w:rsidRDefault="00BA5918" w:rsidP="00BA5918">
      <w:pPr>
        <w:pStyle w:val="PargrafodaLista"/>
      </w:pPr>
    </w:p>
    <w:p w14:paraId="0C7EEC1F" w14:textId="60BEFB49" w:rsidR="00BA5918" w:rsidRDefault="00BA5918" w:rsidP="00BA5918">
      <w:pPr>
        <w:pStyle w:val="PargrafodaLista"/>
      </w:pPr>
      <w:r w:rsidRPr="00BA5918">
        <w:drawing>
          <wp:inline distT="0" distB="0" distL="0" distR="0" wp14:anchorId="19BB00A1" wp14:editId="58BF8199">
            <wp:extent cx="5486400" cy="11734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60BF" w14:textId="77777777" w:rsidR="00BB47E6" w:rsidRDefault="00BB47E6"/>
    <w:p w14:paraId="6C3445D8" w14:textId="77777777" w:rsidR="00D95370" w:rsidRDefault="000232F8">
      <w:proofErr w:type="spellStart"/>
      <w:r>
        <w:t>Esse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facilitou</w:t>
      </w:r>
      <w:proofErr w:type="spellEnd"/>
      <w:r>
        <w:t xml:space="preserve"> a visualização do progresso e ajudou no cumprimento das entregas das Sprints.</w:t>
      </w:r>
    </w:p>
    <w:sectPr w:rsidR="00D953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AB6AD7"/>
    <w:multiLevelType w:val="hybridMultilevel"/>
    <w:tmpl w:val="1E7E3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32F8"/>
    <w:rsid w:val="00034616"/>
    <w:rsid w:val="0006063C"/>
    <w:rsid w:val="0015074B"/>
    <w:rsid w:val="0029639D"/>
    <w:rsid w:val="00326F90"/>
    <w:rsid w:val="00AA1D8D"/>
    <w:rsid w:val="00B2582B"/>
    <w:rsid w:val="00B47730"/>
    <w:rsid w:val="00BA5918"/>
    <w:rsid w:val="00BB47E6"/>
    <w:rsid w:val="00CB0664"/>
    <w:rsid w:val="00D953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F86693"/>
  <w14:defaultImageDpi w14:val="300"/>
  <w15:docId w15:val="{3A65EA05-D6B8-488B-AA15-31B96C8D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3</Pages>
  <Words>408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Geovane N</cp:lastModifiedBy>
  <cp:revision>3</cp:revision>
  <dcterms:created xsi:type="dcterms:W3CDTF">2025-05-07T00:43:00Z</dcterms:created>
  <dcterms:modified xsi:type="dcterms:W3CDTF">2025-05-08T13:36:00Z</dcterms:modified>
  <cp:category/>
</cp:coreProperties>
</file>